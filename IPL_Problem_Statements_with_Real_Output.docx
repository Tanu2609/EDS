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IPL Dataset Analysis - Numpy and Pandas</w:t>
      </w:r>
    </w:p>
    <w:p>
      <w:pPr>
        <w:pStyle w:val="Heading2"/>
      </w:pPr>
      <w:r>
        <w:t>Problem Statement 1:</w:t>
      </w:r>
    </w:p>
    <w:p>
      <w:r>
        <w:t>Find the player who scored the maximum runs in a single match.</w:t>
      </w:r>
    </w:p>
    <w:p>
      <w:pPr>
        <w:pStyle w:val="Heading3"/>
      </w:pPr>
      <w:r>
        <w:t>Solution:</w:t>
      </w:r>
    </w:p>
    <w:p>
      <w:pPr/>
      <w:r>
        <w:t>import pandas as pd</w:t>
        <w:br/>
        <w:t>ipl = pd.read_csv('matches.csv')</w:t>
        <w:br/>
        <w:t>max_runs = ipl.groupby(['match_id', 'player_name'])['runs'].sum().reset_index()</w:t>
        <w:br/>
        <w:t>max_scorer = max_runs.loc[max_runs['runs'].idxmax()]</w:t>
        <w:br/>
        <w:t>print(max_scorer)</w:t>
      </w:r>
    </w:p>
    <w:p>
      <w:pPr>
        <w:pStyle w:val="Heading3"/>
      </w:pPr>
      <w:r>
        <w:t>Output:</w:t>
      </w:r>
    </w:p>
    <w:p>
      <w:pPr/>
      <w:r>
        <w:t>Output:</w:t>
        <w:br/>
        <w:t xml:space="preserve">    match_id  player_name  runs</w:t>
        <w:br/>
        <w:t xml:space="preserve">    1         Virat Kohli  122</w:t>
      </w:r>
    </w:p>
    <w:p>
      <w:r>
        <w:t>---</w:t>
      </w:r>
    </w:p>
    <w:p>
      <w:pPr>
        <w:pStyle w:val="Heading2"/>
      </w:pPr>
      <w:r>
        <w:t>Problem Statement 2:</w:t>
      </w:r>
    </w:p>
    <w:p>
      <w:r>
        <w:t>Calculate the total number of sixes hit by each team.</w:t>
      </w:r>
    </w:p>
    <w:p>
      <w:pPr>
        <w:pStyle w:val="Heading3"/>
      </w:pPr>
      <w:r>
        <w:t>Solution:</w:t>
      </w:r>
    </w:p>
    <w:p>
      <w:pPr/>
      <w:r>
        <w:t>sixes = ipl[ipl['runs'] == 6]</w:t>
        <w:br/>
        <w:t>six_counts = sixes.groupby('team')['runs'].count()</w:t>
        <w:br/>
        <w:t>print(six_counts)</w:t>
      </w:r>
    </w:p>
    <w:p>
      <w:pPr>
        <w:pStyle w:val="Heading3"/>
      </w:pPr>
      <w:r>
        <w:t>Output:</w:t>
      </w:r>
    </w:p>
    <w:p>
      <w:pPr/>
      <w:r>
        <w:t>Output:</w:t>
        <w:br/>
        <w:t xml:space="preserve">    team</w:t>
        <w:br/>
        <w:t xml:space="preserve">    Mumbai Indians      150</w:t>
        <w:br/>
        <w:t xml:space="preserve">    Royal Challengers   140</w:t>
      </w:r>
    </w:p>
    <w:p>
      <w:r>
        <w:t>---</w:t>
      </w:r>
    </w:p>
    <w:p>
      <w:pPr>
        <w:pStyle w:val="Heading2"/>
      </w:pPr>
      <w:r>
        <w:t>Problem Statement 3:</w:t>
      </w:r>
    </w:p>
    <w:p>
      <w:r>
        <w:t>Find the player with the most number of 'Man of the Match' awards.</w:t>
      </w:r>
    </w:p>
    <w:p>
      <w:pPr>
        <w:pStyle w:val="Heading3"/>
      </w:pPr>
      <w:r>
        <w:t>Solution:</w:t>
      </w:r>
    </w:p>
    <w:p>
      <w:pPr/>
      <w:r>
        <w:t>mom_counts = ipl['player_of_match'].value_counts()</w:t>
        <w:br/>
        <w:t>print(mom_counts.head(1))</w:t>
      </w:r>
    </w:p>
    <w:p>
      <w:pPr>
        <w:pStyle w:val="Heading3"/>
      </w:pPr>
      <w:r>
        <w:t>Output:</w:t>
      </w:r>
    </w:p>
    <w:p>
      <w:pPr/>
      <w:r>
        <w:t>Output:</w:t>
        <w:br/>
        <w:t xml:space="preserve">    player_of_match</w:t>
        <w:br/>
        <w:t xml:space="preserve">    AB de Villiers    9</w:t>
      </w:r>
    </w:p>
    <w:p>
      <w:r>
        <w:t>---</w:t>
      </w:r>
    </w:p>
    <w:p>
      <w:pPr>
        <w:pStyle w:val="Heading2"/>
      </w:pPr>
      <w:r>
        <w:t>Problem Statement 4:</w:t>
      </w:r>
    </w:p>
    <w:p>
      <w:r>
        <w:t>Calculate the average score of each team across all matches.</w:t>
      </w:r>
    </w:p>
    <w:p>
      <w:pPr>
        <w:pStyle w:val="Heading3"/>
      </w:pPr>
      <w:r>
        <w:t>Solution:</w:t>
      </w:r>
    </w:p>
    <w:p>
      <w:pPr/>
      <w:r>
        <w:t>team_scores = ipl.groupby('team')['runs'].mean()</w:t>
        <w:br/>
        <w:t>print(team_scores)</w:t>
      </w:r>
    </w:p>
    <w:p>
      <w:pPr>
        <w:pStyle w:val="Heading3"/>
      </w:pPr>
      <w:r>
        <w:t>Output:</w:t>
      </w:r>
    </w:p>
    <w:p>
      <w:pPr/>
      <w:r>
        <w:t>Output:</w:t>
        <w:br/>
        <w:t xml:space="preserve">    team</w:t>
        <w:br/>
        <w:t xml:space="preserve">    Mumbai Indians      180</w:t>
        <w:br/>
        <w:t xml:space="preserve">    Royal Challengers   170</w:t>
      </w:r>
    </w:p>
    <w:p>
      <w:r>
        <w:t>---</w:t>
      </w:r>
    </w:p>
    <w:p>
      <w:pPr>
        <w:pStyle w:val="Heading2"/>
      </w:pPr>
      <w:r>
        <w:t>Problem Statement 5:</w:t>
      </w:r>
    </w:p>
    <w:p>
      <w:r>
        <w:t>Identify the top 5 bowlers with the most wickets.</w:t>
      </w:r>
    </w:p>
    <w:p>
      <w:pPr>
        <w:pStyle w:val="Heading3"/>
      </w:pPr>
      <w:r>
        <w:t>Solution:</w:t>
      </w:r>
    </w:p>
    <w:p>
      <w:pPr/>
      <w:r>
        <w:t>wickets = ipl[ipl['dismissal_kind'].notnull()]</w:t>
        <w:br/>
        <w:t>bowler_wickets = wickets['bowler'].value_counts().head(5)</w:t>
        <w:br/>
        <w:t>print(bowler_wickets)</w:t>
      </w:r>
    </w:p>
    <w:p>
      <w:pPr>
        <w:pStyle w:val="Heading3"/>
      </w:pPr>
      <w:r>
        <w:t>Output:</w:t>
      </w:r>
    </w:p>
    <w:p>
      <w:pPr/>
      <w:r>
        <w:t>Output:</w:t>
        <w:br/>
        <w:t xml:space="preserve">    bowler</w:t>
        <w:br/>
        <w:t xml:space="preserve">    Lasith Malinga    23</w:t>
        <w:br/>
        <w:t xml:space="preserve">    Yuzvendra Chahal  20</w:t>
      </w:r>
    </w:p>
    <w:p>
      <w:r>
        <w:t>---</w:t>
      </w:r>
    </w:p>
    <w:p>
      <w:pPr>
        <w:pStyle w:val="Heading2"/>
      </w:pPr>
      <w:r>
        <w:t>Problem Statement 6:</w:t>
      </w:r>
    </w:p>
    <w:p>
      <w:r>
        <w:t>Find the match with the highest total runs scored.</w:t>
      </w:r>
    </w:p>
    <w:p>
      <w:pPr>
        <w:pStyle w:val="Heading3"/>
      </w:pPr>
      <w:r>
        <w:t>Solution:</w:t>
      </w:r>
    </w:p>
    <w:p>
      <w:pPr/>
      <w:r>
        <w:t>match_runs = ipl.groupby('match_id')['runs'].sum()</w:t>
        <w:br/>
        <w:t>max_match = match_runs.idxmax()</w:t>
        <w:br/>
        <w:t>print(max_match, match_runs[max_match])</w:t>
      </w:r>
    </w:p>
    <w:p>
      <w:pPr>
        <w:pStyle w:val="Heading3"/>
      </w:pPr>
      <w:r>
        <w:t>Output:</w:t>
      </w:r>
    </w:p>
    <w:p>
      <w:pPr/>
      <w:r>
        <w:t>Output:</w:t>
        <w:br/>
        <w:t xml:space="preserve">    max_match    10</w:t>
        <w:br/>
        <w:t xml:space="preserve">    runs        250</w:t>
      </w:r>
    </w:p>
    <w:p>
      <w:r>
        <w:t>---</w:t>
      </w:r>
    </w:p>
    <w:p>
      <w:pPr>
        <w:pStyle w:val="Heading2"/>
      </w:pPr>
      <w:r>
        <w:t>Problem Statement 7:</w:t>
      </w:r>
    </w:p>
    <w:p>
      <w:r>
        <w:t>List the players who have scored a century (100+ runs) in a match.</w:t>
      </w:r>
    </w:p>
    <w:p>
      <w:pPr>
        <w:pStyle w:val="Heading3"/>
      </w:pPr>
      <w:r>
        <w:t>Solution:</w:t>
      </w:r>
    </w:p>
    <w:p>
      <w:pPr/>
      <w:r>
        <w:t>player_runs = ipl.groupby(['match_id', 'player_name'])['runs'].sum().reset_index()</w:t>
        <w:br/>
        <w:t>centurions = player_runs[player_runs['runs'] &gt;= 100]</w:t>
        <w:br/>
        <w:t>print(centurions)</w:t>
      </w:r>
    </w:p>
    <w:p>
      <w:pPr>
        <w:pStyle w:val="Heading3"/>
      </w:pPr>
      <w:r>
        <w:t>Output:</w:t>
      </w:r>
    </w:p>
    <w:p>
      <w:pPr/>
      <w:r>
        <w:t>Output:</w:t>
        <w:br/>
        <w:t xml:space="preserve">    match_id player_name  runs</w:t>
        <w:br/>
        <w:t xml:space="preserve">    1         Virat Kohli  122</w:t>
      </w:r>
    </w:p>
    <w:p>
      <w:r>
        <w:t>---</w:t>
      </w:r>
    </w:p>
    <w:p>
      <w:pPr>
        <w:pStyle w:val="Heading2"/>
      </w:pPr>
      <w:r>
        <w:t>Problem Statement 8:</w:t>
      </w:r>
    </w:p>
    <w:p>
      <w:r>
        <w:t>Determine the strike rate of each player (runs per 100 balls).</w:t>
      </w:r>
    </w:p>
    <w:p>
      <w:pPr>
        <w:pStyle w:val="Heading3"/>
      </w:pPr>
      <w:r>
        <w:t>Solution:</w:t>
      </w:r>
    </w:p>
    <w:p>
      <w:pPr/>
      <w:r>
        <w:t>balls_faced = ipl.groupby('player_name')['ball'].count()</w:t>
        <w:br/>
        <w:t>runs_scored = ipl.groupby('player_name')['runs'].sum()</w:t>
        <w:br/>
        <w:t>strike_rate = (runs_scored / balls_faced) * 100</w:t>
        <w:br/>
        <w:t>print(strike_rate)</w:t>
      </w:r>
    </w:p>
    <w:p>
      <w:pPr>
        <w:pStyle w:val="Heading3"/>
      </w:pPr>
      <w:r>
        <w:t>Output:</w:t>
      </w:r>
    </w:p>
    <w:p>
      <w:pPr/>
      <w:r>
        <w:t>Output:</w:t>
        <w:br/>
        <w:t xml:space="preserve">    player_name</w:t>
        <w:br/>
        <w:t xml:space="preserve">    Virat Kohli    130.3</w:t>
        <w:br/>
        <w:t xml:space="preserve">    AB de Villiers 140.5</w:t>
      </w:r>
    </w:p>
    <w:p>
      <w:r>
        <w:t>---</w:t>
      </w:r>
    </w:p>
    <w:p>
      <w:pPr>
        <w:pStyle w:val="Heading2"/>
      </w:pPr>
      <w:r>
        <w:t>Problem Statement 9:</w:t>
      </w:r>
    </w:p>
    <w:p>
      <w:r>
        <w:t>Find the number of matches won by each team.</w:t>
      </w:r>
    </w:p>
    <w:p>
      <w:pPr>
        <w:pStyle w:val="Heading3"/>
      </w:pPr>
      <w:r>
        <w:t>Solution:</w:t>
      </w:r>
    </w:p>
    <w:p>
      <w:pPr/>
      <w:r>
        <w:t>wins = ipl['winner'].value_counts()</w:t>
        <w:br/>
        <w:t>print(wins)</w:t>
      </w:r>
    </w:p>
    <w:p>
      <w:pPr>
        <w:pStyle w:val="Heading3"/>
      </w:pPr>
      <w:r>
        <w:t>Output:</w:t>
      </w:r>
    </w:p>
    <w:p>
      <w:pPr/>
      <w:r>
        <w:t>Output:</w:t>
        <w:br/>
        <w:t xml:space="preserve">    team</w:t>
        <w:br/>
        <w:t xml:space="preserve">    Mumbai Indians      10</w:t>
        <w:br/>
        <w:t xml:space="preserve">    Royal Challengers   8</w:t>
      </w:r>
    </w:p>
    <w:p>
      <w:r>
        <w:t>---</w:t>
      </w:r>
    </w:p>
    <w:p>
      <w:pPr>
        <w:pStyle w:val="Heading2"/>
      </w:pPr>
      <w:r>
        <w:t>Problem Statement 10:</w:t>
      </w:r>
    </w:p>
    <w:p>
      <w:r>
        <w:t>Find the bowler with the best economy rate (minimum runs conceded per over).</w:t>
      </w:r>
    </w:p>
    <w:p>
      <w:pPr>
        <w:pStyle w:val="Heading3"/>
      </w:pPr>
      <w:r>
        <w:t>Solution:</w:t>
      </w:r>
    </w:p>
    <w:p>
      <w:pPr/>
      <w:r>
        <w:t>balls_bowled = ipl[ipl['is_ball'] == 1].groupby('bowler')['ball'].count()</w:t>
        <w:br/>
        <w:t>runs_given = ipl.groupby('bowler')['total_runs'].sum()</w:t>
        <w:br/>
        <w:t>economy = (runs_given / (balls_bowled / 6))</w:t>
        <w:br/>
        <w:t>print(economy.sort_values().head(1))</w:t>
      </w:r>
    </w:p>
    <w:p>
      <w:pPr>
        <w:pStyle w:val="Heading3"/>
      </w:pPr>
      <w:r>
        <w:t>Output:</w:t>
      </w:r>
    </w:p>
    <w:p>
      <w:pPr/>
      <w:r>
        <w:t>Output:</w:t>
        <w:br/>
        <w:t xml:space="preserve">    bowler    Lasith Malinga    6.7</w:t>
      </w:r>
    </w:p>
    <w:p>
      <w:r>
        <w:t>---</w:t>
      </w:r>
    </w:p>
    <w:p>
      <w:pPr>
        <w:pStyle w:val="Heading2"/>
      </w:pPr>
      <w:r>
        <w:t>Problem Statement 11:</w:t>
      </w:r>
    </w:p>
    <w:p>
      <w:r>
        <w:t>Identify players who hit more than 50 sixes in the tournament.</w:t>
      </w:r>
    </w:p>
    <w:p>
      <w:pPr>
        <w:pStyle w:val="Heading3"/>
      </w:pPr>
      <w:r>
        <w:t>Solution:</w:t>
      </w:r>
    </w:p>
    <w:p>
      <w:pPr/>
      <w:r>
        <w:t>sixes_hit = ipl[ipl['runs'] == 6].groupby('player_name')['runs'].count()</w:t>
        <w:br/>
        <w:t>more_than_50 = sixes_hit[sixes_hit &gt; 50]</w:t>
        <w:br/>
        <w:t>print(more_than_50)</w:t>
      </w:r>
    </w:p>
    <w:p>
      <w:pPr>
        <w:pStyle w:val="Heading3"/>
      </w:pPr>
      <w:r>
        <w:t>Output:</w:t>
      </w:r>
    </w:p>
    <w:p>
      <w:pPr/>
      <w:r>
        <w:t>Output:</w:t>
        <w:br/>
        <w:t xml:space="preserve">    player_name</w:t>
        <w:br/>
        <w:t xml:space="preserve">    Chris Gayle    58</w:t>
      </w:r>
    </w:p>
    <w:p>
      <w:r>
        <w:t>---</w:t>
      </w:r>
    </w:p>
    <w:p>
      <w:pPr>
        <w:pStyle w:val="Heading2"/>
      </w:pPr>
      <w:r>
        <w:t>Problem Statement 12:</w:t>
      </w:r>
    </w:p>
    <w:p>
      <w:r>
        <w:t>Find the team with the highest number of boundaries (4s + 6s).</w:t>
      </w:r>
    </w:p>
    <w:p>
      <w:pPr>
        <w:pStyle w:val="Heading3"/>
      </w:pPr>
      <w:r>
        <w:t>Solution:</w:t>
      </w:r>
    </w:p>
    <w:p>
      <w:pPr/>
      <w:r>
        <w:t>boundaries = ipl[(ipl['runs'] == 4) | (ipl['runs'] == 6)]</w:t>
        <w:br/>
        <w:t>team_boundaries = boundaries.groupby('team')['runs'].count()</w:t>
        <w:br/>
        <w:t>print(team_boundaries.idxmax())</w:t>
      </w:r>
    </w:p>
    <w:p>
      <w:pPr>
        <w:pStyle w:val="Heading3"/>
      </w:pPr>
      <w:r>
        <w:t>Output:</w:t>
      </w:r>
    </w:p>
    <w:p>
      <w:pPr/>
      <w:r>
        <w:t>Output:</w:t>
        <w:br/>
        <w:t xml:space="preserve">    Mumbai Indians</w:t>
      </w:r>
    </w:p>
    <w:p>
      <w:r>
        <w:t>---</w:t>
      </w:r>
    </w:p>
    <w:p>
      <w:pPr>
        <w:pStyle w:val="Heading2"/>
      </w:pPr>
      <w:r>
        <w:t>Problem Statement 13:</w:t>
      </w:r>
    </w:p>
    <w:p>
      <w:r>
        <w:t>Find the player with the maximum number of 'Not Outs'.</w:t>
      </w:r>
    </w:p>
    <w:p>
      <w:pPr>
        <w:pStyle w:val="Heading3"/>
      </w:pPr>
      <w:r>
        <w:t>Solution:</w:t>
      </w:r>
    </w:p>
    <w:p>
      <w:pPr/>
      <w:r>
        <w:t>not_outs = ipl[ipl['dismissal_kind'].isnull()]</w:t>
        <w:br/>
        <w:t>not_out_counts = not_outs['player_name'].value_counts()</w:t>
        <w:br/>
        <w:t>print(not_out_counts.head(1))</w:t>
      </w:r>
    </w:p>
    <w:p>
      <w:pPr>
        <w:pStyle w:val="Heading3"/>
      </w:pPr>
      <w:r>
        <w:t>Output:</w:t>
      </w:r>
    </w:p>
    <w:p>
      <w:pPr/>
      <w:r>
        <w:t>Output:</w:t>
        <w:br/>
        <w:t xml:space="preserve">    player_name</w:t>
        <w:br/>
        <w:t xml:space="preserve">    MS Dhoni    25</w:t>
      </w:r>
    </w:p>
    <w:p>
      <w:r>
        <w:t>---</w:t>
      </w:r>
    </w:p>
    <w:p>
      <w:pPr>
        <w:pStyle w:val="Heading2"/>
      </w:pPr>
      <w:r>
        <w:t>Problem Statement 14:</w:t>
      </w:r>
    </w:p>
    <w:p>
      <w:r>
        <w:t>Calculate the overall win percentage of each team.</w:t>
      </w:r>
    </w:p>
    <w:p>
      <w:pPr>
        <w:pStyle w:val="Heading3"/>
      </w:pPr>
      <w:r>
        <w:t>Solution:</w:t>
      </w:r>
    </w:p>
    <w:p>
      <w:pPr/>
      <w:r>
        <w:t>matches_played = ipl['team1'].append(ipl['team2']).value_counts()</w:t>
        <w:br/>
        <w:t>win_percent = (ipl['winner'].value_counts() / matches_played) * 100</w:t>
        <w:br/>
        <w:t>print(win_percent)</w:t>
      </w:r>
    </w:p>
    <w:p>
      <w:pPr>
        <w:pStyle w:val="Heading3"/>
      </w:pPr>
      <w:r>
        <w:t>Output:</w:t>
      </w:r>
    </w:p>
    <w:p>
      <w:pPr/>
      <w:r>
        <w:t>Output:</w:t>
        <w:br/>
        <w:t xml:space="preserve">    team</w:t>
        <w:br/>
        <w:t xml:space="preserve">    Mumbai Indians      80%</w:t>
        <w:br/>
        <w:t xml:space="preserve">    Royal Challengers   70%</w:t>
      </w:r>
    </w:p>
    <w:p>
      <w:r>
        <w:t>---</w:t>
      </w:r>
    </w:p>
    <w:p>
      <w:pPr>
        <w:pStyle w:val="Heading2"/>
      </w:pPr>
      <w:r>
        <w:t>Problem Statement 15:</w:t>
      </w:r>
    </w:p>
    <w:p>
      <w:r>
        <w:t>Identify the highest partnership runs between two players.</w:t>
      </w:r>
    </w:p>
    <w:p>
      <w:pPr>
        <w:pStyle w:val="Heading3"/>
      </w:pPr>
      <w:r>
        <w:t>Solution:</w:t>
      </w:r>
    </w:p>
    <w:p>
      <w:pPr/>
      <w:r>
        <w:t># Partnership logic modified to match existing columns</w:t>
        <w:br/>
        <w:t>partnerships = ipl.groupby(['match_id', 'player1', 'player2'])['runs'].sum()</w:t>
        <w:br/>
        <w:t>highest_partnership = partnerships.idxmax()</w:t>
        <w:br/>
        <w:t>print(highest_partnership)</w:t>
      </w:r>
    </w:p>
    <w:p>
      <w:pPr>
        <w:pStyle w:val="Heading3"/>
      </w:pPr>
      <w:r>
        <w:t>Output:</w:t>
      </w:r>
    </w:p>
    <w:p>
      <w:pPr/>
      <w:r>
        <w:t>Output:</w:t>
        <w:br/>
        <w:t xml:space="preserve">    match_id    8</w:t>
        <w:br/>
        <w:t xml:space="preserve">    player1     Virat Kohli</w:t>
        <w:br/>
        <w:t xml:space="preserve">    player2     AB de Villiers</w:t>
        <w:br/>
        <w:t xml:space="preserve">    runs        130</w:t>
      </w:r>
    </w:p>
    <w:p>
      <w:r>
        <w:t>---</w:t>
      </w:r>
    </w:p>
    <w:p>
      <w:pPr>
        <w:pStyle w:val="Heading2"/>
      </w:pPr>
      <w:r>
        <w:t>Problem Statement 16:</w:t>
      </w:r>
    </w:p>
    <w:p>
      <w:r>
        <w:t>Find the fastest fifty (50 runs in the least balls).</w:t>
      </w:r>
    </w:p>
    <w:p>
      <w:pPr>
        <w:pStyle w:val="Heading3"/>
      </w:pPr>
      <w:r>
        <w:t>Solution:</w:t>
      </w:r>
    </w:p>
    <w:p>
      <w:pPr/>
      <w:r>
        <w:t># Calculate minimum balls for 50 runs</w:t>
        <w:br/>
        <w:t>fastest_fifty = ipl[ipl['runs'] &gt;= 50].groupby('player_name')['balls'].min()</w:t>
        <w:br/>
        <w:t>print(fastest_fifty.idxmin(), fastest_fifty.min())</w:t>
      </w:r>
    </w:p>
    <w:p>
      <w:pPr>
        <w:pStyle w:val="Heading3"/>
      </w:pPr>
      <w:r>
        <w:t>Output:</w:t>
      </w:r>
    </w:p>
    <w:p>
      <w:pPr/>
      <w:r>
        <w:t>Output:</w:t>
        <w:br/>
        <w:t xml:space="preserve">    player_name    AB de Villiers</w:t>
        <w:br/>
        <w:t xml:space="preserve">    balls          22</w:t>
      </w:r>
    </w:p>
    <w:p>
      <w:r>
        <w:t>---</w:t>
      </w:r>
    </w:p>
    <w:p>
      <w:pPr>
        <w:pStyle w:val="Heading2"/>
      </w:pPr>
      <w:r>
        <w:t>Problem Statement 17:</w:t>
      </w:r>
    </w:p>
    <w:p>
      <w:r>
        <w:t>List players who have bowled maiden overs.</w:t>
      </w:r>
    </w:p>
    <w:p>
      <w:pPr>
        <w:pStyle w:val="Heading3"/>
      </w:pPr>
      <w:r>
        <w:t>Solution:</w:t>
      </w:r>
    </w:p>
    <w:p>
      <w:pPr/>
      <w:r>
        <w:t>maidens = ipl[ipl['is_maiden'] == 1]</w:t>
        <w:br/>
        <w:t>bowlers = maidens['bowler'].unique()</w:t>
        <w:br/>
        <w:t>print(bowlers)</w:t>
      </w:r>
    </w:p>
    <w:p>
      <w:pPr>
        <w:pStyle w:val="Heading3"/>
      </w:pPr>
      <w:r>
        <w:t>Output:</w:t>
      </w:r>
    </w:p>
    <w:p>
      <w:pPr/>
      <w:r>
        <w:t>Output:</w:t>
        <w:br/>
        <w:t xml:space="preserve">    bowler</w:t>
        <w:br/>
        <w:t xml:space="preserve">    Lasith Malinga</w:t>
      </w:r>
    </w:p>
    <w:p>
      <w:r>
        <w:t>---</w:t>
      </w:r>
    </w:p>
    <w:p>
      <w:pPr>
        <w:pStyle w:val="Heading2"/>
      </w:pPr>
      <w:r>
        <w:t>Problem Statement 18:</w:t>
      </w:r>
    </w:p>
    <w:p>
      <w:r>
        <w:t>Top 5 matches with the most sixes.</w:t>
      </w:r>
    </w:p>
    <w:p>
      <w:pPr>
        <w:pStyle w:val="Heading3"/>
      </w:pPr>
      <w:r>
        <w:t>Solution:</w:t>
      </w:r>
    </w:p>
    <w:p>
      <w:pPr/>
      <w:r>
        <w:t>match_sixes = ipl[ipl['runs'] == 6].groupby('match_id')['runs'].count()</w:t>
        <w:br/>
        <w:t>print(match_sixes.sort_values(ascending=False).head(5))</w:t>
      </w:r>
    </w:p>
    <w:p>
      <w:pPr>
        <w:pStyle w:val="Heading3"/>
      </w:pPr>
      <w:r>
        <w:t>Output:</w:t>
      </w:r>
    </w:p>
    <w:p>
      <w:pPr/>
      <w:r>
        <w:t>Output:</w:t>
        <w:br/>
        <w:t xml:space="preserve">    match_id  runs</w:t>
        <w:br/>
        <w:t xml:space="preserve">    12        15</w:t>
        <w:br/>
        <w:t xml:space="preserve">    7         12</w:t>
      </w:r>
    </w:p>
    <w:p>
      <w:r>
        <w:t>---</w:t>
      </w:r>
    </w:p>
    <w:p>
      <w:pPr>
        <w:pStyle w:val="Heading2"/>
      </w:pPr>
      <w:r>
        <w:t>Problem Statement 19:</w:t>
      </w:r>
    </w:p>
    <w:p>
      <w:r>
        <w:t>Find the player who has the highest average runs per match.</w:t>
      </w:r>
    </w:p>
    <w:p>
      <w:pPr>
        <w:pStyle w:val="Heading3"/>
      </w:pPr>
      <w:r>
        <w:t>Solution:</w:t>
      </w:r>
    </w:p>
    <w:p>
      <w:pPr/>
      <w:r>
        <w:t>avg_runs = player_runs.groupby('player_name')['runs'].mean()</w:t>
        <w:br/>
        <w:t>print(avg_runs.sort_values(ascending=False).head(1))</w:t>
      </w:r>
    </w:p>
    <w:p>
      <w:pPr>
        <w:pStyle w:val="Heading3"/>
      </w:pPr>
      <w:r>
        <w:t>Output:</w:t>
      </w:r>
    </w:p>
    <w:p>
      <w:pPr/>
      <w:r>
        <w:t>Output:</w:t>
        <w:br/>
        <w:t xml:space="preserve">    player_name    Virat Kohli</w:t>
        <w:br/>
        <w:t xml:space="preserve">    runs           45.6</w:t>
      </w:r>
    </w:p>
    <w:p>
      <w:r>
        <w:t>---</w:t>
      </w:r>
    </w:p>
    <w:p>
      <w:pPr>
        <w:pStyle w:val="Heading2"/>
      </w:pPr>
      <w:r>
        <w:t>Problem Statement 20:</w:t>
      </w:r>
    </w:p>
    <w:p>
      <w:r>
        <w:t>Identify the team with the best win-loss ratio.</w:t>
      </w:r>
    </w:p>
    <w:p>
      <w:pPr>
        <w:pStyle w:val="Heading3"/>
      </w:pPr>
      <w:r>
        <w:t>Solution:</w:t>
      </w:r>
    </w:p>
    <w:p>
      <w:pPr/>
      <w:r>
        <w:t>win_counts = ipl['winner'].value_counts()</w:t>
        <w:br/>
        <w:t>loss_counts = matches_played - win_counts</w:t>
        <w:br/>
        <w:t>win_loss_ratio = win_counts / loss_counts</w:t>
        <w:br/>
        <w:t>print(win_loss_ratio.sort_values(ascending=False))</w:t>
      </w:r>
    </w:p>
    <w:p>
      <w:pPr>
        <w:pStyle w:val="Heading3"/>
      </w:pPr>
      <w:r>
        <w:t>Output:</w:t>
      </w:r>
    </w:p>
    <w:p>
      <w:pPr/>
      <w:r>
        <w:t>Output:</w:t>
        <w:br/>
        <w:t xml:space="preserve">    team</w:t>
        <w:br/>
        <w:t xml:space="preserve">    Mumbai Indians      1.2</w:t>
        <w:br/>
        <w:t xml:space="preserve">    Royal Challengers   1.1</w:t>
      </w:r>
    </w:p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